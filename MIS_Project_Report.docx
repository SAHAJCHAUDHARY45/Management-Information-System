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Adani University</w:t>
      </w:r>
    </w:p>
    <w:p>
      <w:r>
        <w:t>Department of Computer Science &amp; Engineering</w:t>
      </w:r>
    </w:p>
    <w:p>
      <w:r>
        <w:t>Project Report</w:t>
        <w:br/>
        <w:t>On</w:t>
        <w:br/>
        <w:t>MIS (Management Information System)</w:t>
      </w:r>
    </w:p>
    <w:p>
      <w:r>
        <w:t>Submitted by:</w:t>
        <w:br/>
        <w:t>Name: Sahaj Patel</w:t>
        <w:br/>
        <w:t>Enrollment No.: 220156</w:t>
      </w:r>
    </w:p>
    <w:p>
      <w:r>
        <w:t>Under the guidance of:</w:t>
        <w:br/>
        <w:t>[Guide Name]</w:t>
      </w:r>
    </w:p>
    <w:p>
      <w:r>
        <w:t>Academic Year: 2024-2025</w:t>
      </w:r>
    </w:p>
    <w:p>
      <w:r>
        <w:br w:type="page"/>
      </w:r>
    </w:p>
    <w:p>
      <w:pPr>
        <w:pStyle w:val="Heading1"/>
      </w:pPr>
      <w:r>
        <w:t>Certificate</w:t>
      </w:r>
    </w:p>
    <w:p>
      <w:r>
        <w:t>This is to certify that the project report entitled MIS (Management Information System) submitted by Sahaj Patel (Enrollment No.: 220156) to Adani University, in partial fulfillment of the requirements for the award of the degree of Bachelor of Technology in Computer Science &amp; Engineering, is a record of the candidates own work carried out under my supervision and guidance.</w:t>
        <w:br/>
        <w:br/>
        <w:t>[Guide Name]</w:t>
        <w:br/>
        <w:t>(Project Guide)</w:t>
        <w:br/>
        <w:br/>
        <w:t>[Date]</w:t>
      </w:r>
    </w:p>
    <w:p>
      <w:r>
        <w:br w:type="page"/>
      </w:r>
    </w:p>
    <w:p>
      <w:pPr>
        <w:pStyle w:val="Heading1"/>
      </w:pPr>
      <w:r>
        <w:t>Acknowledgement</w:t>
      </w:r>
    </w:p>
    <w:p>
      <w:r>
        <w:t>I would like to express my sincere gratitude to my project guide, [Guide Name], for their invaluable guidance and support throughout the development of this project. I also thank the faculty and staff of Adani University for providing the necessary resources and environment for successful completion of this project.</w:t>
        <w:br/>
        <w:br/>
        <w:t>Sahaj Patel</w:t>
      </w:r>
    </w:p>
    <w:p>
      <w:r>
        <w:br w:type="page"/>
      </w:r>
    </w:p>
    <w:p>
      <w:pPr>
        <w:pStyle w:val="Heading1"/>
      </w:pPr>
      <w:r>
        <w:t>Abstract</w:t>
      </w:r>
    </w:p>
    <w:p>
      <w:r>
        <w:t>This project report presents the design and implementation of a Management Information System (MIS) for Adani University. The system is developed using Django, a Python-based web framework, and aims to streamline the management of students, faculty, announcements, and academic records. The MIS provides a user-friendly interface for administrators, faculty, and students, ensuring efficient data management, secure authentication, and role-based access to various modules. The report covers system analysis, design, implementation, testing, and future scope.</w:t>
      </w:r>
    </w:p>
    <w:p>
      <w:r>
        <w:br w:type="page"/>
      </w:r>
    </w:p>
    <w:p>
      <w:pPr>
        <w:pStyle w:val="Heading1"/>
      </w:pPr>
      <w:r>
        <w:t>Table of Contents</w:t>
      </w:r>
    </w:p>
    <w:p>
      <w:r>
        <w:t>1. Title Page</w:t>
      </w:r>
    </w:p>
    <w:p>
      <w:r>
        <w:t>2. Certificate</w:t>
      </w:r>
    </w:p>
    <w:p>
      <w:r>
        <w:t>3. Acknowledgement</w:t>
      </w:r>
    </w:p>
    <w:p>
      <w:r>
        <w:t>4. Abstract</w:t>
      </w:r>
    </w:p>
    <w:p>
      <w:r>
        <w:t>5. Table of Contents</w:t>
      </w:r>
    </w:p>
    <w:p>
      <w:r>
        <w:t>6. Introduction</w:t>
      </w:r>
    </w:p>
    <w:p>
      <w:r>
        <w:t>7. Objective of the Project</w:t>
      </w:r>
    </w:p>
    <w:p>
      <w:r>
        <w:t>8. System Analysis</w:t>
      </w:r>
    </w:p>
    <w:p>
      <w:r>
        <w:t xml:space="preserve">   - Existing System</w:t>
      </w:r>
    </w:p>
    <w:p>
      <w:r>
        <w:t xml:space="preserve">   - Proposed System</w:t>
      </w:r>
    </w:p>
    <w:p>
      <w:r>
        <w:t xml:space="preserve">   - Feasibility Study</w:t>
      </w:r>
    </w:p>
    <w:p>
      <w:r>
        <w:t>9. System Design</w:t>
      </w:r>
    </w:p>
    <w:p>
      <w:r>
        <w:t xml:space="preserve">   - System Architecture</w:t>
      </w:r>
    </w:p>
    <w:p>
      <w:r>
        <w:t xml:space="preserve">   - Database Design</w:t>
      </w:r>
    </w:p>
    <w:p>
      <w:r>
        <w:t xml:space="preserve">   - UML Diagrams</w:t>
      </w:r>
    </w:p>
    <w:p>
      <w:r>
        <w:t>10. Implementation</w:t>
      </w:r>
    </w:p>
    <w:p>
      <w:r>
        <w:t xml:space="preserve">   - Technologies Used</w:t>
      </w:r>
    </w:p>
    <w:p>
      <w:r>
        <w:t xml:space="preserve">   - Module Description</w:t>
      </w:r>
    </w:p>
    <w:p>
      <w:r>
        <w:t xml:space="preserve">   - Screenshots</w:t>
      </w:r>
    </w:p>
    <w:p>
      <w:r>
        <w:t>11. Testing</w:t>
      </w:r>
    </w:p>
    <w:p>
      <w:r>
        <w:t>12. Conclusion</w:t>
      </w:r>
    </w:p>
    <w:p>
      <w:r>
        <w:t>13. Future Scope</w:t>
      </w:r>
    </w:p>
    <w:p>
      <w:r>
        <w:t>14. References</w:t>
      </w:r>
    </w:p>
    <w:p>
      <w:r>
        <w:t>15. Appendix</w:t>
      </w:r>
    </w:p>
    <w:p>
      <w:r>
        <w:br w:type="page"/>
      </w:r>
    </w:p>
    <w:p>
      <w:pPr>
        <w:pStyle w:val="Heading1"/>
      </w:pPr>
      <w:r>
        <w:t>Introduction</w:t>
      </w:r>
    </w:p>
    <w:p>
      <w:r>
        <w:t>The Management Information System (MIS) is a web-based application designed to automate and manage the academic and administrative activities of Adani University. The system provides modules for student registration, faculty management, announcements, and result processing. The MIS aims to reduce manual work, minimize errors, and provide a centralized platform for all stakeholders.</w:t>
      </w:r>
    </w:p>
    <w:p>
      <w:r>
        <w:br w:type="page"/>
      </w:r>
    </w:p>
    <w:p>
      <w:pPr>
        <w:pStyle w:val="Heading1"/>
      </w:pPr>
      <w:r>
        <w:t>Objective of the Project</w:t>
      </w:r>
    </w:p>
    <w:p>
      <w:r>
        <w:t>- To develop a centralized platform for managing student and faculty data.</w:t>
      </w:r>
    </w:p>
    <w:p>
      <w:r>
        <w:t>- To automate the process of result management and announcements.</w:t>
      </w:r>
    </w:p>
    <w:p>
      <w:r>
        <w:t>- To provide secure authentication and role-based access.</w:t>
      </w:r>
    </w:p>
    <w:p>
      <w:r>
        <w:t>- To enhance communication between students, faculty, and administration.</w:t>
      </w:r>
    </w:p>
    <w:p>
      <w:r>
        <w:t>- To ensure data integrity and easy retrieval of information.</w:t>
      </w:r>
    </w:p>
    <w:p>
      <w:r>
        <w:br w:type="page"/>
      </w:r>
    </w:p>
    <w:p>
      <w:pPr>
        <w:pStyle w:val="Heading1"/>
      </w:pPr>
      <w:r>
        <w:t>System Analysis</w:t>
      </w:r>
    </w:p>
    <w:p>
      <w:pPr>
        <w:pStyle w:val="Heading2"/>
      </w:pPr>
      <w:r>
        <w:t>Existing System</w:t>
      </w:r>
    </w:p>
    <w:p>
      <w:r>
        <w:t>The existing system relies on manual record-keeping and paper-based processes. This leads to inefficiencies, data redundancy, and difficulty in retrieving information. Communication between students and faculty is often delayed, and result processing is time-consuming.</w:t>
      </w:r>
    </w:p>
    <w:p>
      <w:pPr>
        <w:pStyle w:val="Heading2"/>
      </w:pPr>
      <w:r>
        <w:t>Proposed System</w:t>
      </w:r>
    </w:p>
    <w:p>
      <w:r>
        <w:t>The proposed MIS automates all major academic and administrative processes. It provides a web interface for students and faculty, allowing them to access relevant information, submit data, and communicate efficiently. The system ensures data security, reduces manual errors, and provides real-time access to information.</w:t>
      </w:r>
    </w:p>
    <w:p>
      <w:pPr>
        <w:pStyle w:val="Heading2"/>
      </w:pPr>
      <w:r>
        <w:t>Feasibility Study</w:t>
      </w:r>
    </w:p>
    <w:p>
      <w:r>
        <w:t>- Technical Feasibility: The project uses Django, a robust and scalable web framework, along with SQLite for development and easy migration to other databases for production.</w:t>
      </w:r>
    </w:p>
    <w:p>
      <w:r>
        <w:t>- Operational Feasibility: The system is user-friendly and can be easily adopted by students, faculty, and administrators.</w:t>
      </w:r>
    </w:p>
    <w:p>
      <w:r>
        <w:t>- Economic Feasibility: The use of open-source technologies reduces costs.</w:t>
      </w:r>
    </w:p>
    <w:p>
      <w:r>
        <w:br w:type="page"/>
      </w:r>
    </w:p>
    <w:p>
      <w:pPr>
        <w:pStyle w:val="Heading1"/>
      </w:pPr>
      <w:r>
        <w:t>System Design</w:t>
      </w:r>
    </w:p>
    <w:p>
      <w:pPr>
        <w:pStyle w:val="Heading2"/>
      </w:pPr>
      <w:r>
        <w:t>System Architecture</w:t>
      </w:r>
    </w:p>
    <w:p>
      <w:r>
        <w:t>[Insert System Architecture Diagram Here]</w:t>
      </w:r>
    </w:p>
    <w:p>
      <w:pPr>
        <w:pStyle w:val="Heading2"/>
      </w:pPr>
      <w:r>
        <w:t>Database Design</w:t>
      </w:r>
    </w:p>
    <w:p>
      <w:r>
        <w:t>[Insert ER Diagram Here]</w:t>
      </w:r>
    </w:p>
    <w:p>
      <w:r>
        <w:t>Sample Tables:</w:t>
      </w:r>
    </w:p>
    <w:p>
      <w:r>
        <w:t>- User: id, username, password, role, etc.</w:t>
      </w:r>
    </w:p>
    <w:p>
      <w:r>
        <w:t>- Student: id, name, email, department, etc.</w:t>
      </w:r>
    </w:p>
    <w:p>
      <w:r>
        <w:t>- Faculty: id, name, email, department, etc.</w:t>
      </w:r>
    </w:p>
    <w:p>
      <w:r>
        <w:t>- Subject: id, name, code, department, etc.</w:t>
      </w:r>
    </w:p>
    <w:p>
      <w:r>
        <w:t>- Result: id, student_id, subject_id, marks, grade, etc.</w:t>
      </w:r>
    </w:p>
    <w:p>
      <w:r>
        <w:t>- Announcement: id, title, content, created_by, date, etc.</w:t>
      </w:r>
    </w:p>
    <w:p>
      <w:pPr>
        <w:pStyle w:val="Heading2"/>
      </w:pPr>
      <w:r>
        <w:t>UML Diagrams</w:t>
      </w:r>
    </w:p>
    <w:p>
      <w:r>
        <w:t>[Insert Use Case Diagram Here]</w:t>
      </w:r>
    </w:p>
    <w:p>
      <w:r>
        <w:t>[Insert Class Diagram Here]</w:t>
      </w:r>
    </w:p>
    <w:p>
      <w:r>
        <w:t>[Insert Sequence Diagram Here]</w:t>
      </w:r>
    </w:p>
    <w:p>
      <w:r>
        <w:br w:type="page"/>
      </w:r>
    </w:p>
    <w:p>
      <w:pPr>
        <w:pStyle w:val="Heading1"/>
      </w:pPr>
      <w:r>
        <w:t>Implementation</w:t>
      </w:r>
    </w:p>
    <w:p>
      <w:pPr>
        <w:pStyle w:val="Heading2"/>
      </w:pPr>
      <w:r>
        <w:t>Technologies Used</w:t>
      </w:r>
    </w:p>
    <w:p>
      <w:r>
        <w:t>- Backend: Python, Django</w:t>
      </w:r>
    </w:p>
    <w:p>
      <w:r>
        <w:t>- Frontend: HTML, CSS, Bootstrap, JavaScript</w:t>
      </w:r>
    </w:p>
    <w:p>
      <w:r>
        <w:t>- Database: SQLite (development), compatible with PostgreSQL/MySQL</w:t>
      </w:r>
    </w:p>
    <w:p>
      <w:r>
        <w:t>- Other: Django ORM, Django Templates</w:t>
      </w:r>
    </w:p>
    <w:p>
      <w:pPr>
        <w:pStyle w:val="Heading2"/>
      </w:pPr>
      <w:r>
        <w:t>Module Description</w:t>
      </w:r>
    </w:p>
    <w:p>
      <w:r>
        <w:t>- User Authentication: Secure login/logout for students and faculty. Role-based access control.</w:t>
      </w:r>
    </w:p>
    <w:p>
      <w:r>
        <w:t>- Student Module: Student registration and profile management. View results and announcements.</w:t>
      </w:r>
    </w:p>
    <w:p>
      <w:r>
        <w:t>- Faculty Module: Faculty registration and profile management. Add/edit/delete students, subjects, and results. Post announcements.</w:t>
      </w:r>
    </w:p>
    <w:p>
      <w:r>
        <w:t>- Announcement Module: Create, view, and manage announcements for students and faculty.</w:t>
      </w:r>
    </w:p>
    <w:p>
      <w:r>
        <w:t>- Result Management: Faculty can add, edit, and delete student results. Students can view their results.</w:t>
      </w:r>
    </w:p>
    <w:p>
      <w:pPr>
        <w:pStyle w:val="Heading2"/>
      </w:pPr>
      <w:r>
        <w:t>Screenshots</w:t>
      </w:r>
    </w:p>
    <w:p>
      <w:r>
        <w:t>[Insert Screenshot 1: Home Page Here]</w:t>
      </w:r>
    </w:p>
    <w:p>
      <w:r>
        <w:t>[Insert Screenshot 2: Student Registration Page Here]</w:t>
      </w:r>
    </w:p>
    <w:p>
      <w:r>
        <w:t>[Insert Screenshot 3: Faculty Registration Page Here]</w:t>
      </w:r>
    </w:p>
    <w:p>
      <w:r>
        <w:t>[Insert Screenshot 4: Faculty Dashboard Here]</w:t>
      </w:r>
    </w:p>
    <w:p>
      <w:r>
        <w:t>[Insert Screenshot 5: Student Dashboard Here]</w:t>
      </w:r>
    </w:p>
    <w:p>
      <w:r>
        <w:t>[Insert Screenshot 6: Manage Students Page Here]</w:t>
      </w:r>
    </w:p>
    <w:p>
      <w:r>
        <w:t>[Insert Screenshot 7: Manage Subjects Page Here]</w:t>
      </w:r>
    </w:p>
    <w:p>
      <w:r>
        <w:t>[Insert Screenshot 8: Add Result Page Here]</w:t>
      </w:r>
    </w:p>
    <w:p>
      <w:r>
        <w:t>[Insert Screenshot 9: Announcements Page Here]</w:t>
      </w:r>
    </w:p>
    <w:p>
      <w:r>
        <w:t>[Insert Screenshot 10: Login Page Here]</w:t>
      </w:r>
    </w:p>
    <w:p>
      <w:r>
        <w:br w:type="page"/>
      </w:r>
    </w:p>
    <w:p>
      <w:pPr>
        <w:pStyle w:val="Heading1"/>
      </w:pPr>
      <w:r>
        <w:t>Testing</w:t>
      </w:r>
    </w:p>
    <w:p>
      <w:pPr>
        <w:pStyle w:val="Heading2"/>
      </w:pPr>
      <w:r>
        <w:t>Test Cases</w:t>
      </w:r>
    </w:p>
    <w:p>
      <w:r>
        <w:t>Test Case | Description | Expected Result | Status</w:t>
      </w:r>
    </w:p>
    <w:p>
      <w:r>
        <w:t>TC01 | Student Registration | Student is registered and redirected to dashboard | Pass</w:t>
      </w:r>
    </w:p>
    <w:p>
      <w:r>
        <w:t>TC02 | Faculty Login | Faculty logs in and sees dashboard | Pass</w:t>
      </w:r>
    </w:p>
    <w:p>
      <w:r>
        <w:t>TC03 | Add Result | Faculty adds result, student can view it | Pass</w:t>
      </w:r>
    </w:p>
    <w:p>
      <w:r>
        <w:t>TC04 | Post Announcement | Announcement visible to all users | Pass</w:t>
      </w:r>
    </w:p>
    <w:p>
      <w:r>
        <w:t>TC05 | Invalid Login | Error message shown | Pass</w:t>
      </w:r>
    </w:p>
    <w:p>
      <w:pPr>
        <w:pStyle w:val="Heading2"/>
      </w:pPr>
      <w:r>
        <w:t>Results</w:t>
      </w:r>
    </w:p>
    <w:p>
      <w:r>
        <w:t>All modules were tested and found to be working as expected. Bugs, if any, were resolved during the testing phase.</w:t>
      </w:r>
    </w:p>
    <w:p>
      <w:r>
        <w:br w:type="page"/>
      </w:r>
    </w:p>
    <w:p>
      <w:pPr>
        <w:pStyle w:val="Heading1"/>
      </w:pPr>
      <w:r>
        <w:t>Conclusion</w:t>
      </w:r>
    </w:p>
    <w:p>
      <w:r>
        <w:t>The MIS project successfully automates the management of academic and administrative activities at Adani University. It provides a secure, user-friendly platform for students and faculty, streamlining communication and data management. The use of Django ensures scalability and maintainability.</w:t>
      </w:r>
    </w:p>
    <w:p>
      <w:r>
        <w:br w:type="page"/>
      </w:r>
    </w:p>
    <w:p>
      <w:pPr>
        <w:pStyle w:val="Heading1"/>
      </w:pPr>
      <w:r>
        <w:t>Future Scope</w:t>
      </w:r>
    </w:p>
    <w:p>
      <w:r>
        <w:t>- Integration with SMS/Email for notifications.</w:t>
      </w:r>
    </w:p>
    <w:p>
      <w:r>
        <w:t>- Mobile app version for Android/iOS.</w:t>
      </w:r>
    </w:p>
    <w:p>
      <w:r>
        <w:t>- Advanced analytics and reporting.</w:t>
      </w:r>
    </w:p>
    <w:p>
      <w:r>
        <w:t>- Integration with external learning management systems.</w:t>
      </w:r>
    </w:p>
    <w:p>
      <w:r>
        <w:br w:type="page"/>
      </w:r>
    </w:p>
    <w:p>
      <w:pPr>
        <w:pStyle w:val="Heading1"/>
      </w:pPr>
      <w:r>
        <w:t>References</w:t>
      </w:r>
    </w:p>
    <w:p>
      <w:r>
        <w:t>- Django Documentation: https://docs.djangoproject.com/</w:t>
      </w:r>
    </w:p>
    <w:p>
      <w:r>
        <w:t>- Bootstrap Documentation: https://getbootstrap.com/</w:t>
      </w:r>
    </w:p>
    <w:p>
      <w:r>
        <w:t>- Python Official Site: https://www.python.org/</w:t>
      </w:r>
    </w:p>
    <w:p>
      <w:r>
        <w:t>- [Add any other references used]</w:t>
      </w:r>
    </w:p>
    <w:p>
      <w:r>
        <w:br w:type="page"/>
      </w:r>
    </w:p>
    <w:p>
      <w:pPr>
        <w:pStyle w:val="Heading1"/>
      </w:pPr>
      <w:r>
        <w:t>Appendix</w:t>
      </w:r>
    </w:p>
    <w:p>
      <w:r>
        <w:t>- Source code snippets</w:t>
      </w:r>
    </w:p>
    <w:p>
      <w:r>
        <w:t>- Additional diagrams</w:t>
      </w:r>
    </w:p>
    <w:p>
      <w:r>
        <w:t>- User manuals (if 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